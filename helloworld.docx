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world.</w:t>
        <w:tab/>
      </w:r>
      <w:r>
        <w:t>hello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